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27E6A" w14:textId="3A1F92D8" w:rsidR="006A33F7" w:rsidRPr="006A33F7" w:rsidRDefault="006A33F7" w:rsidP="006A33F7">
      <w:pPr>
        <w:pStyle w:val="Heading1"/>
        <w:jc w:val="both"/>
        <w:rPr>
          <w:color w:val="17365D" w:themeColor="text2" w:themeShade="BF"/>
          <w:spacing w:val="5"/>
          <w:kern w:val="28"/>
        </w:rPr>
      </w:pPr>
      <w:r w:rsidRPr="006A33F7">
        <w:rPr>
          <w:color w:val="17365D" w:themeColor="text2" w:themeShade="BF"/>
          <w:spacing w:val="5"/>
          <w:kern w:val="28"/>
        </w:rPr>
        <w:t>Data Quality Assessment, Anomaly Detection, and Exploratory Data Analysis in E-Commerce Customer Data: Test Project</w:t>
      </w:r>
    </w:p>
    <w:p w14:paraId="522CE04E" w14:textId="50000090" w:rsidR="00A258A1" w:rsidRDefault="00000000">
      <w:pPr>
        <w:pStyle w:val="Heading1"/>
      </w:pPr>
      <w:r>
        <w:t>Data Dictionary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258A1" w14:paraId="6FD21222" w14:textId="77777777" w:rsidTr="007D4E12">
        <w:tc>
          <w:tcPr>
            <w:tcW w:w="4320" w:type="dxa"/>
          </w:tcPr>
          <w:p w14:paraId="1EA5FB90" w14:textId="77777777" w:rsidR="00A258A1" w:rsidRPr="007D4E12" w:rsidRDefault="00000000" w:rsidP="003D0B37">
            <w:pPr>
              <w:jc w:val="center"/>
              <w:rPr>
                <w:color w:val="FF0000"/>
              </w:rPr>
            </w:pPr>
            <w:r w:rsidRPr="007D4E12">
              <w:rPr>
                <w:color w:val="FF0000"/>
              </w:rPr>
              <w:t>Column Name</w:t>
            </w:r>
          </w:p>
        </w:tc>
        <w:tc>
          <w:tcPr>
            <w:tcW w:w="4320" w:type="dxa"/>
          </w:tcPr>
          <w:p w14:paraId="60B08B04" w14:textId="77777777" w:rsidR="00A258A1" w:rsidRPr="007D4E12" w:rsidRDefault="00000000" w:rsidP="003D0B37">
            <w:pPr>
              <w:jc w:val="center"/>
              <w:rPr>
                <w:color w:val="FF0000"/>
              </w:rPr>
            </w:pPr>
            <w:r w:rsidRPr="007D4E12">
              <w:rPr>
                <w:color w:val="FF0000"/>
              </w:rPr>
              <w:t>Description</w:t>
            </w:r>
          </w:p>
        </w:tc>
      </w:tr>
      <w:tr w:rsidR="00A258A1" w14:paraId="3C16951D" w14:textId="77777777" w:rsidTr="007D4E12">
        <w:tc>
          <w:tcPr>
            <w:tcW w:w="4320" w:type="dxa"/>
          </w:tcPr>
          <w:p w14:paraId="690EA1F4" w14:textId="77777777" w:rsidR="00A258A1" w:rsidRDefault="00000000">
            <w:r>
              <w:t>customer_id</w:t>
            </w:r>
          </w:p>
        </w:tc>
        <w:tc>
          <w:tcPr>
            <w:tcW w:w="4320" w:type="dxa"/>
          </w:tcPr>
          <w:p w14:paraId="7167F45D" w14:textId="77777777" w:rsidR="00A258A1" w:rsidRDefault="00000000">
            <w:r>
              <w:t>A unique identifier for each customer.</w:t>
            </w:r>
          </w:p>
        </w:tc>
      </w:tr>
      <w:tr w:rsidR="00A258A1" w14:paraId="09C84E5E" w14:textId="77777777" w:rsidTr="007D4E12">
        <w:tc>
          <w:tcPr>
            <w:tcW w:w="4320" w:type="dxa"/>
          </w:tcPr>
          <w:p w14:paraId="496340CB" w14:textId="77777777" w:rsidR="00A258A1" w:rsidRDefault="00000000">
            <w:r>
              <w:t>age</w:t>
            </w:r>
          </w:p>
        </w:tc>
        <w:tc>
          <w:tcPr>
            <w:tcW w:w="4320" w:type="dxa"/>
          </w:tcPr>
          <w:p w14:paraId="7FB97B9E" w14:textId="77777777" w:rsidR="00A258A1" w:rsidRDefault="00000000">
            <w:r>
              <w:t>The age of the customer, typically between 18 and 80 years.</w:t>
            </w:r>
          </w:p>
        </w:tc>
      </w:tr>
      <w:tr w:rsidR="00A258A1" w14:paraId="16003DFA" w14:textId="77777777" w:rsidTr="007D4E12">
        <w:tc>
          <w:tcPr>
            <w:tcW w:w="4320" w:type="dxa"/>
          </w:tcPr>
          <w:p w14:paraId="64732A43" w14:textId="77777777" w:rsidR="00A258A1" w:rsidRDefault="00000000">
            <w:r>
              <w:t>income</w:t>
            </w:r>
          </w:p>
        </w:tc>
        <w:tc>
          <w:tcPr>
            <w:tcW w:w="4320" w:type="dxa"/>
          </w:tcPr>
          <w:p w14:paraId="31293C6F" w14:textId="77777777" w:rsidR="00A258A1" w:rsidRDefault="00000000">
            <w:r>
              <w:t>Annual income of the customer, rounded to the nearest 100. Ranges between 20,000 and 120,000.</w:t>
            </w:r>
          </w:p>
        </w:tc>
      </w:tr>
      <w:tr w:rsidR="00A258A1" w14:paraId="2EA2D8D8" w14:textId="77777777" w:rsidTr="007D4E12">
        <w:tc>
          <w:tcPr>
            <w:tcW w:w="4320" w:type="dxa"/>
          </w:tcPr>
          <w:p w14:paraId="22565685" w14:textId="77777777" w:rsidR="00A258A1" w:rsidRDefault="00000000">
            <w:r>
              <w:t>purchase_amount</w:t>
            </w:r>
          </w:p>
        </w:tc>
        <w:tc>
          <w:tcPr>
            <w:tcW w:w="4320" w:type="dxa"/>
          </w:tcPr>
          <w:p w14:paraId="6541F6B8" w14:textId="6925AF44" w:rsidR="00A258A1" w:rsidRDefault="00000000" w:rsidP="00826FBA">
            <w:pPr>
              <w:jc w:val="both"/>
            </w:pPr>
            <w:r>
              <w:t>The most recent purchase amount</w:t>
            </w:r>
            <w:r w:rsidR="00826FBA">
              <w:t xml:space="preserve"> (currency)</w:t>
            </w:r>
            <w:r>
              <w:t xml:space="preserve"> made by the customer , typically between 20 and 2,000.</w:t>
            </w:r>
          </w:p>
        </w:tc>
      </w:tr>
      <w:tr w:rsidR="00A258A1" w14:paraId="1F481F58" w14:textId="77777777" w:rsidTr="007D4E12">
        <w:tc>
          <w:tcPr>
            <w:tcW w:w="4320" w:type="dxa"/>
          </w:tcPr>
          <w:p w14:paraId="3865B4CE" w14:textId="77777777" w:rsidR="00A258A1" w:rsidRDefault="00000000">
            <w:r>
              <w:t>gender</w:t>
            </w:r>
          </w:p>
        </w:tc>
        <w:tc>
          <w:tcPr>
            <w:tcW w:w="4320" w:type="dxa"/>
          </w:tcPr>
          <w:p w14:paraId="30D6109D" w14:textId="3E91E323" w:rsidR="00A258A1" w:rsidRDefault="00000000">
            <w:r>
              <w:t>The gender of the customer, either 'Male' or 'Female'</w:t>
            </w:r>
          </w:p>
        </w:tc>
      </w:tr>
      <w:tr w:rsidR="00A258A1" w14:paraId="1DA3E088" w14:textId="77777777" w:rsidTr="007D4E12">
        <w:tc>
          <w:tcPr>
            <w:tcW w:w="4320" w:type="dxa"/>
          </w:tcPr>
          <w:p w14:paraId="2CE73150" w14:textId="77777777" w:rsidR="00A258A1" w:rsidRDefault="00000000">
            <w:r>
              <w:t>region</w:t>
            </w:r>
          </w:p>
        </w:tc>
        <w:tc>
          <w:tcPr>
            <w:tcW w:w="4320" w:type="dxa"/>
          </w:tcPr>
          <w:p w14:paraId="3C5B8256" w14:textId="77777777" w:rsidR="00A258A1" w:rsidRDefault="00000000">
            <w:r>
              <w:t>The geographic region where the customer is located. One of 'North', 'South', 'East', 'West'.</w:t>
            </w:r>
          </w:p>
        </w:tc>
      </w:tr>
      <w:tr w:rsidR="00A258A1" w14:paraId="44FE29FA" w14:textId="77777777" w:rsidTr="007D4E12">
        <w:tc>
          <w:tcPr>
            <w:tcW w:w="4320" w:type="dxa"/>
          </w:tcPr>
          <w:p w14:paraId="32E9793B" w14:textId="77777777" w:rsidR="00A258A1" w:rsidRDefault="00000000">
            <w:r>
              <w:t>total_purchases</w:t>
            </w:r>
          </w:p>
        </w:tc>
        <w:tc>
          <w:tcPr>
            <w:tcW w:w="4320" w:type="dxa"/>
          </w:tcPr>
          <w:p w14:paraId="41DC8C46" w14:textId="77777777" w:rsidR="00A258A1" w:rsidRDefault="00000000">
            <w:r>
              <w:t>The total number of purchases made by the customer, typically between 1 and 50.</w:t>
            </w:r>
          </w:p>
        </w:tc>
      </w:tr>
      <w:tr w:rsidR="00A258A1" w14:paraId="2C1A4ACE" w14:textId="77777777" w:rsidTr="007D4E12">
        <w:tc>
          <w:tcPr>
            <w:tcW w:w="4320" w:type="dxa"/>
          </w:tcPr>
          <w:p w14:paraId="659D3FC6" w14:textId="77777777" w:rsidR="00A258A1" w:rsidRDefault="00000000">
            <w:r>
              <w:t>preferred_product_category</w:t>
            </w:r>
          </w:p>
        </w:tc>
        <w:tc>
          <w:tcPr>
            <w:tcW w:w="4320" w:type="dxa"/>
          </w:tcPr>
          <w:p w14:paraId="5CA4749B" w14:textId="77777777" w:rsidR="00A258A1" w:rsidRDefault="00000000">
            <w:r>
              <w:t>The customer's favorite product category. One of 'Electronics', 'Clothing', 'Home &amp; Garden', 'Toys', 'Health'.</w:t>
            </w:r>
          </w:p>
        </w:tc>
      </w:tr>
      <w:tr w:rsidR="00A258A1" w14:paraId="731A06D4" w14:textId="77777777" w:rsidTr="007D4E12">
        <w:tc>
          <w:tcPr>
            <w:tcW w:w="4320" w:type="dxa"/>
          </w:tcPr>
          <w:p w14:paraId="07B49B47" w14:textId="77777777" w:rsidR="00A258A1" w:rsidRDefault="00000000">
            <w:r>
              <w:t>customer_loyalty_score</w:t>
            </w:r>
          </w:p>
        </w:tc>
        <w:tc>
          <w:tcPr>
            <w:tcW w:w="4320" w:type="dxa"/>
          </w:tcPr>
          <w:p w14:paraId="36B5AF7C" w14:textId="77777777" w:rsidR="00A258A1" w:rsidRDefault="00000000">
            <w:r>
              <w:t>A loyalty score assigned to each customer based on their behavior, ranging from 0 to 100.</w:t>
            </w:r>
          </w:p>
        </w:tc>
      </w:tr>
      <w:tr w:rsidR="00A258A1" w14:paraId="72EE4A6A" w14:textId="77777777" w:rsidTr="007D4E12">
        <w:tc>
          <w:tcPr>
            <w:tcW w:w="4320" w:type="dxa"/>
          </w:tcPr>
          <w:p w14:paraId="4884EA9A" w14:textId="77777777" w:rsidR="00A258A1" w:rsidRDefault="00000000">
            <w:r>
              <w:t>signup_date</w:t>
            </w:r>
          </w:p>
        </w:tc>
        <w:tc>
          <w:tcPr>
            <w:tcW w:w="4320" w:type="dxa"/>
          </w:tcPr>
          <w:p w14:paraId="2E28EBE4" w14:textId="77777777" w:rsidR="00A258A1" w:rsidRDefault="00000000">
            <w:r>
              <w:t>The date when the customer signed up for the service, typically between 2021-01-01 and 2022-12-31.</w:t>
            </w:r>
          </w:p>
        </w:tc>
      </w:tr>
      <w:tr w:rsidR="00A258A1" w14:paraId="2531117B" w14:textId="77777777" w:rsidTr="007D4E12">
        <w:tc>
          <w:tcPr>
            <w:tcW w:w="4320" w:type="dxa"/>
          </w:tcPr>
          <w:p w14:paraId="3AA9B460" w14:textId="77777777" w:rsidR="00A258A1" w:rsidRDefault="00000000">
            <w:r>
              <w:t>last_purchase_date</w:t>
            </w:r>
          </w:p>
        </w:tc>
        <w:tc>
          <w:tcPr>
            <w:tcW w:w="4320" w:type="dxa"/>
          </w:tcPr>
          <w:p w14:paraId="1B79A80F" w14:textId="77777777" w:rsidR="00A258A1" w:rsidRDefault="00000000">
            <w:r>
              <w:t>The date when the customer made their last purchase, typically after signup_date.</w:t>
            </w:r>
          </w:p>
        </w:tc>
      </w:tr>
    </w:tbl>
    <w:p w14:paraId="667860D7" w14:textId="77777777" w:rsidR="00A258A1" w:rsidRDefault="00000000">
      <w:pPr>
        <w:pStyle w:val="Heading1"/>
      </w:pPr>
      <w:r>
        <w:lastRenderedPageBreak/>
        <w:t>Project Deliverables</w:t>
      </w:r>
    </w:p>
    <w:p w14:paraId="2763E20D" w14:textId="77777777" w:rsidR="00826FBA" w:rsidRPr="00826FBA" w:rsidRDefault="00826FBA" w:rsidP="00826FBA"/>
    <w:p w14:paraId="10AA621D" w14:textId="77777777" w:rsidR="00826FBA" w:rsidRDefault="00000000">
      <w:pPr>
        <w:pStyle w:val="ListBullet"/>
      </w:pPr>
      <w:r>
        <w:t xml:space="preserve">Data Quality Report: </w:t>
      </w:r>
    </w:p>
    <w:p w14:paraId="59286BCF" w14:textId="0881DC4F" w:rsidR="00826FBA" w:rsidRDefault="00826FBA" w:rsidP="00826FBA">
      <w:pPr>
        <w:pStyle w:val="ListBullet"/>
        <w:tabs>
          <w:tab w:val="clear" w:pos="360"/>
          <w:tab w:val="num" w:pos="720"/>
        </w:tabs>
        <w:ind w:left="720"/>
      </w:pPr>
      <w:r>
        <w:t>Data quality checks (missing values, duplicates, outliers, anomalies</w:t>
      </w:r>
      <w:r w:rsidR="006A33F7">
        <w:t xml:space="preserve"> etc</w:t>
      </w:r>
      <w:r>
        <w:t xml:space="preserve">) </w:t>
      </w:r>
    </w:p>
    <w:p w14:paraId="33280B0C" w14:textId="766C8195" w:rsidR="00A258A1" w:rsidRDefault="00826FBA" w:rsidP="00826FBA">
      <w:pPr>
        <w:pStyle w:val="ListBullet"/>
        <w:tabs>
          <w:tab w:val="clear" w:pos="360"/>
          <w:tab w:val="num" w:pos="720"/>
        </w:tabs>
        <w:ind w:left="720"/>
      </w:pPr>
      <w:r>
        <w:t>Methods used to clean the data.</w:t>
      </w:r>
    </w:p>
    <w:p w14:paraId="072C45CA" w14:textId="77777777" w:rsidR="00826FBA" w:rsidRDefault="00826FBA" w:rsidP="00826FBA">
      <w:pPr>
        <w:pStyle w:val="ListBullet"/>
        <w:numPr>
          <w:ilvl w:val="0"/>
          <w:numId w:val="0"/>
        </w:numPr>
        <w:ind w:left="720"/>
      </w:pPr>
    </w:p>
    <w:p w14:paraId="223C9744" w14:textId="77777777" w:rsidR="00A258A1" w:rsidRDefault="00000000">
      <w:pPr>
        <w:pStyle w:val="ListBullet"/>
      </w:pPr>
      <w:r>
        <w:t>Exploratory Data Analysis (EDA) Report:</w:t>
      </w:r>
    </w:p>
    <w:p w14:paraId="0983BF42" w14:textId="23510F32" w:rsidR="00A258A1" w:rsidRDefault="00000000">
      <w:pPr>
        <w:pStyle w:val="ListBullet2"/>
      </w:pPr>
      <w:r>
        <w:t xml:space="preserve">Descriptive Statistics: Provide basic </w:t>
      </w:r>
      <w:r w:rsidR="007D4E12">
        <w:t xml:space="preserve">descriptive </w:t>
      </w:r>
      <w:r>
        <w:t xml:space="preserve">statistics </w:t>
      </w:r>
      <w:r w:rsidR="007D4E12">
        <w:t>for numerical as well as categorical features a</w:t>
      </w:r>
      <w:r w:rsidR="00826FBA">
        <w:t xml:space="preserve">nd derive insights </w:t>
      </w:r>
    </w:p>
    <w:p w14:paraId="1E4CF941" w14:textId="185F9DAA" w:rsidR="00A258A1" w:rsidRDefault="00000000">
      <w:pPr>
        <w:pStyle w:val="ListBullet2"/>
      </w:pPr>
      <w:r>
        <w:t>Univariate Analysis: Visualizations (histograms, box plots</w:t>
      </w:r>
      <w:r w:rsidR="00826FBA">
        <w:t>, count plots etc</w:t>
      </w:r>
      <w:r>
        <w:t xml:space="preserve">) for </w:t>
      </w:r>
      <w:r w:rsidR="00826FBA">
        <w:t xml:space="preserve">each </w:t>
      </w:r>
      <w:r>
        <w:t>variable</w:t>
      </w:r>
      <w:r w:rsidR="00826FBA">
        <w:t>.</w:t>
      </w:r>
    </w:p>
    <w:p w14:paraId="0A0307E3" w14:textId="703B54BB" w:rsidR="00A258A1" w:rsidRDefault="00000000">
      <w:pPr>
        <w:pStyle w:val="ListBullet2"/>
      </w:pPr>
      <w:r>
        <w:t>Bivariate Analysis: Analyze relationships between two variables, such as</w:t>
      </w:r>
      <w:r w:rsidR="003D0B37">
        <w:t xml:space="preserve"> age vs gender, </w:t>
      </w:r>
      <w:r>
        <w:t>income vs. purchase_amount, or customer_loyalty_score vs. total_purchases</w:t>
      </w:r>
      <w:r w:rsidR="00826FBA">
        <w:t xml:space="preserve"> etc and derive insights.</w:t>
      </w:r>
    </w:p>
    <w:p w14:paraId="7BACF18B" w14:textId="4862B373" w:rsidR="00826FBA" w:rsidRDefault="00826FBA">
      <w:pPr>
        <w:pStyle w:val="ListBullet2"/>
      </w:pPr>
      <w:r>
        <w:t xml:space="preserve">Multivariate Analysis: Analyze relationship between two or more variables and insights from the </w:t>
      </w:r>
      <w:r w:rsidR="006A33F7">
        <w:t>s</w:t>
      </w:r>
      <w:r>
        <w:t>ame</w:t>
      </w:r>
    </w:p>
    <w:p w14:paraId="315237B4" w14:textId="5E4B060C" w:rsidR="00A258A1" w:rsidRDefault="00000000">
      <w:pPr>
        <w:pStyle w:val="ListBullet2"/>
      </w:pPr>
      <w:r>
        <w:t>Correlation Analysis: Analyze the correlation between numerical variables using correlation matrices and heatmaps.</w:t>
      </w:r>
    </w:p>
    <w:p w14:paraId="3A2FBC9F" w14:textId="441B9A67" w:rsidR="00A258A1" w:rsidRDefault="00000000">
      <w:pPr>
        <w:pStyle w:val="ListBullet2"/>
      </w:pPr>
      <w:r>
        <w:t>Time-Based Analysis: Visualize trends over time, like signups per month or last purchase dates.</w:t>
      </w:r>
    </w:p>
    <w:p w14:paraId="1B00D3E5" w14:textId="168E68D0" w:rsidR="00A258A1" w:rsidRDefault="00826FBA">
      <w:pPr>
        <w:pStyle w:val="ListBullet"/>
      </w:pPr>
      <w:r>
        <w:t>Python Jupyter Notebook: A well-documented Jupyter notebook for data cleaning, anomaly detection, and EDA.</w:t>
      </w:r>
    </w:p>
    <w:p w14:paraId="2FB589F7" w14:textId="4CFE21AB" w:rsidR="006A33F7" w:rsidRDefault="006A33F7">
      <w:pPr>
        <w:pStyle w:val="ListBullet"/>
      </w:pPr>
      <w:r>
        <w:t>A brief summary on key findings along with insights.</w:t>
      </w:r>
    </w:p>
    <w:p w14:paraId="09CDBB1B" w14:textId="27D1103A" w:rsidR="00A258A1" w:rsidRDefault="00000000" w:rsidP="00826FBA">
      <w:pPr>
        <w:pStyle w:val="ListBullet"/>
        <w:jc w:val="both"/>
      </w:pPr>
      <w:r>
        <w:t>Presentation (Optional): A brief presentation summarizing key findings, visualizations, and insights.</w:t>
      </w:r>
    </w:p>
    <w:sectPr w:rsidR="00A258A1" w:rsidSect="007D4E12">
      <w:pgSz w:w="12240" w:h="15840"/>
      <w:pgMar w:top="70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0055835">
    <w:abstractNumId w:val="8"/>
  </w:num>
  <w:num w:numId="2" w16cid:durableId="1302466864">
    <w:abstractNumId w:val="6"/>
  </w:num>
  <w:num w:numId="3" w16cid:durableId="705525517">
    <w:abstractNumId w:val="5"/>
  </w:num>
  <w:num w:numId="4" w16cid:durableId="88742227">
    <w:abstractNumId w:val="4"/>
  </w:num>
  <w:num w:numId="5" w16cid:durableId="176358335">
    <w:abstractNumId w:val="7"/>
  </w:num>
  <w:num w:numId="6" w16cid:durableId="839126262">
    <w:abstractNumId w:val="3"/>
  </w:num>
  <w:num w:numId="7" w16cid:durableId="1622304513">
    <w:abstractNumId w:val="2"/>
  </w:num>
  <w:num w:numId="8" w16cid:durableId="1524322364">
    <w:abstractNumId w:val="1"/>
  </w:num>
  <w:num w:numId="9" w16cid:durableId="14301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B37"/>
    <w:rsid w:val="005F4A5A"/>
    <w:rsid w:val="00620191"/>
    <w:rsid w:val="006A33F7"/>
    <w:rsid w:val="007D4E12"/>
    <w:rsid w:val="00826FBA"/>
    <w:rsid w:val="00A258A1"/>
    <w:rsid w:val="00AA1D8D"/>
    <w:rsid w:val="00B47730"/>
    <w:rsid w:val="00CB0664"/>
    <w:rsid w:val="00ED631B"/>
    <w:rsid w:val="00EE45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8B7B5"/>
  <w14:defaultImageDpi w14:val="300"/>
  <w15:docId w15:val="{2F3A5FD9-D6D7-472A-B399-073EF67F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144B6880ABD49BBE74AC056ED9318" ma:contentTypeVersion="6" ma:contentTypeDescription="Create a new document." ma:contentTypeScope="" ma:versionID="733f2f2fe1a51ad39db7621b2ba94df2">
  <xsd:schema xmlns:xsd="http://www.w3.org/2001/XMLSchema" xmlns:xs="http://www.w3.org/2001/XMLSchema" xmlns:p="http://schemas.microsoft.com/office/2006/metadata/properties" xmlns:ns2="56045a7a-b4a3-4aa3-acec-c3d89a6808f4" targetNamespace="http://schemas.microsoft.com/office/2006/metadata/properties" ma:root="true" ma:fieldsID="007931f4606c1348fa7a4c8302288083" ns2:_="">
    <xsd:import namespace="56045a7a-b4a3-4aa3-acec-c3d89a680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5a7a-b4a3-4aa3-acec-c3d89a680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5E7C2D-42DD-4CD4-B7D3-14C632F6F696}"/>
</file>

<file path=customXml/itemProps3.xml><?xml version="1.0" encoding="utf-8"?>
<ds:datastoreItem xmlns:ds="http://schemas.openxmlformats.org/officeDocument/2006/customXml" ds:itemID="{699C7211-7FAD-40E7-B96C-C33BA5B81DAC}"/>
</file>

<file path=customXml/itemProps4.xml><?xml version="1.0" encoding="utf-8"?>
<ds:datastoreItem xmlns:ds="http://schemas.openxmlformats.org/officeDocument/2006/customXml" ds:itemID="{2B5DF198-793B-4D2A-82D4-F92DC391A2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Keshava Priya B R</cp:lastModifiedBy>
  <cp:revision>5</cp:revision>
  <dcterms:created xsi:type="dcterms:W3CDTF">2013-12-23T23:15:00Z</dcterms:created>
  <dcterms:modified xsi:type="dcterms:W3CDTF">2024-10-24T07:46:00Z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0x010100366144B6880ABD49BBE74AC056ED9318</vt:lpwstr>
  </property>
</Properties>
</file>